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F2" w:rsidRDefault="000E77F2" w:rsidP="000E77F2">
      <w:pPr>
        <w:pStyle w:val="Heading1"/>
        <w:spacing w:before="0"/>
        <w:ind w:left="720" w:firstLine="720"/>
        <w:rPr>
          <w:rFonts w:ascii="Algerian" w:hAnsi="Algerian" w:cs="Times New Roman"/>
          <w:color w:val="auto"/>
          <w:sz w:val="36"/>
          <w:u w:val="thick"/>
        </w:rPr>
      </w:pPr>
      <w:r w:rsidRPr="000E77F2">
        <w:rPr>
          <w:rFonts w:ascii="Algerian" w:hAnsi="Algerian" w:cs="Times New Roman"/>
          <w:b w:val="0"/>
          <w:color w:val="auto"/>
          <w:sz w:val="36"/>
        </w:rPr>
        <w:t xml:space="preserve">    </w:t>
      </w:r>
      <w:r w:rsidR="00C00FE2" w:rsidRPr="000E77F2">
        <w:rPr>
          <w:rFonts w:ascii="Algerian" w:hAnsi="Algerian" w:cs="Times New Roman"/>
          <w:color w:val="auto"/>
          <w:sz w:val="36"/>
          <w:u w:val="thick"/>
        </w:rPr>
        <w:t>Job Portal Database Project:</w:t>
      </w:r>
    </w:p>
    <w:p w:rsidR="000E77F2" w:rsidRDefault="000E77F2" w:rsidP="000E77F2">
      <w:pPr>
        <w:pStyle w:val="Heading1"/>
        <w:spacing w:before="0"/>
        <w:ind w:firstLine="720"/>
        <w:rPr>
          <w:rFonts w:ascii="Algerian" w:hAnsi="Algerian" w:cs="Arial"/>
          <w:bCs w:val="0"/>
          <w:color w:val="202124"/>
          <w:sz w:val="32"/>
          <w:u w:val="thick"/>
        </w:rPr>
      </w:pPr>
      <w:r w:rsidRPr="000E77F2">
        <w:rPr>
          <w:rFonts w:ascii="Algerian" w:hAnsi="Algerian" w:cs="Arial"/>
          <w:b w:val="0"/>
          <w:bCs w:val="0"/>
          <w:color w:val="202124"/>
          <w:sz w:val="32"/>
        </w:rPr>
        <w:t xml:space="preserve">                           </w:t>
      </w:r>
      <w:r w:rsidRPr="000E77F2">
        <w:rPr>
          <w:rFonts w:ascii="Algerian" w:hAnsi="Algerian" w:cs="Arial"/>
          <w:bCs w:val="0"/>
          <w:color w:val="202124"/>
          <w:sz w:val="32"/>
          <w:u w:val="thick"/>
        </w:rPr>
        <w:t>Key Milestone 3:</w:t>
      </w:r>
    </w:p>
    <w:p w:rsidR="000E77F2" w:rsidRPr="000E77F2" w:rsidRDefault="000E77F2" w:rsidP="000E77F2"/>
    <w:p w:rsidR="000E77F2" w:rsidRPr="000E77F2" w:rsidRDefault="000E77F2" w:rsidP="000E77F2">
      <w:pPr>
        <w:ind w:left="-576"/>
        <w:rPr>
          <w:rFonts w:ascii="Algerian" w:hAnsi="Algerian" w:cs="Times New Roman"/>
          <w:b/>
          <w:sz w:val="28"/>
          <w:u w:val="thick"/>
        </w:rPr>
      </w:pPr>
      <w:r w:rsidRPr="000E77F2">
        <w:rPr>
          <w:rFonts w:ascii="Algerian" w:hAnsi="Algerian" w:cs="Times New Roman"/>
          <w:b/>
          <w:sz w:val="28"/>
          <w:u w:val="thick"/>
        </w:rPr>
        <w:t>Group Members:</w:t>
      </w:r>
    </w:p>
    <w:p w:rsidR="000E77F2" w:rsidRPr="000E77F2" w:rsidRDefault="000E77F2" w:rsidP="000E77F2">
      <w:pPr>
        <w:spacing w:after="0" w:line="240" w:lineRule="auto"/>
        <w:ind w:left="-576"/>
        <w:rPr>
          <w:rFonts w:ascii="Times New Roman" w:hAnsi="Times New Roman" w:cs="Times New Roman"/>
          <w:sz w:val="24"/>
        </w:rPr>
      </w:pPr>
      <w:r w:rsidRPr="000E77F2">
        <w:rPr>
          <w:rFonts w:ascii="Times New Roman" w:hAnsi="Times New Roman" w:cs="Times New Roman"/>
          <w:sz w:val="24"/>
        </w:rPr>
        <w:t>M Afnan Khan        22pwcse2155</w:t>
      </w:r>
    </w:p>
    <w:p w:rsidR="000E77F2" w:rsidRPr="000E77F2" w:rsidRDefault="000E77F2" w:rsidP="000E77F2">
      <w:pPr>
        <w:spacing w:after="0" w:line="240" w:lineRule="auto"/>
        <w:ind w:left="-576"/>
        <w:rPr>
          <w:rFonts w:ascii="Times New Roman" w:hAnsi="Times New Roman" w:cs="Times New Roman"/>
          <w:sz w:val="24"/>
        </w:rPr>
      </w:pPr>
      <w:r w:rsidRPr="000E77F2">
        <w:rPr>
          <w:rFonts w:ascii="Times New Roman" w:hAnsi="Times New Roman" w:cs="Times New Roman"/>
          <w:sz w:val="24"/>
        </w:rPr>
        <w:t xml:space="preserve">Mohsin Sajjad       </w:t>
      </w:r>
      <w:r>
        <w:rPr>
          <w:rFonts w:ascii="Times New Roman" w:hAnsi="Times New Roman" w:cs="Times New Roman"/>
          <w:sz w:val="24"/>
        </w:rPr>
        <w:t xml:space="preserve">  </w:t>
      </w:r>
      <w:r w:rsidRPr="000E77F2">
        <w:rPr>
          <w:rFonts w:ascii="Times New Roman" w:hAnsi="Times New Roman" w:cs="Times New Roman"/>
          <w:sz w:val="24"/>
        </w:rPr>
        <w:t>22pwcse2149</w:t>
      </w:r>
    </w:p>
    <w:p w:rsidR="000E77F2" w:rsidRPr="000E77F2" w:rsidRDefault="000E77F2" w:rsidP="000E77F2">
      <w:pPr>
        <w:spacing w:after="0" w:line="240" w:lineRule="auto"/>
        <w:ind w:left="-576"/>
        <w:rPr>
          <w:rFonts w:ascii="Times New Roman" w:hAnsi="Times New Roman" w:cs="Times New Roman"/>
          <w:sz w:val="24"/>
        </w:rPr>
      </w:pPr>
      <w:r w:rsidRPr="000E77F2">
        <w:rPr>
          <w:rFonts w:ascii="Times New Roman" w:hAnsi="Times New Roman" w:cs="Times New Roman"/>
          <w:sz w:val="24"/>
        </w:rPr>
        <w:t xml:space="preserve">M Hassan              </w:t>
      </w:r>
      <w:r>
        <w:rPr>
          <w:rFonts w:ascii="Times New Roman" w:hAnsi="Times New Roman" w:cs="Times New Roman"/>
          <w:sz w:val="24"/>
        </w:rPr>
        <w:t xml:space="preserve">  </w:t>
      </w:r>
      <w:r w:rsidRPr="000E77F2">
        <w:rPr>
          <w:rFonts w:ascii="Times New Roman" w:hAnsi="Times New Roman" w:cs="Times New Roman"/>
          <w:sz w:val="24"/>
        </w:rPr>
        <w:t>22pwcse2105</w:t>
      </w:r>
    </w:p>
    <w:p w:rsidR="005947DF" w:rsidRPr="005947DF" w:rsidRDefault="005947DF" w:rsidP="005947DF">
      <w:bookmarkStart w:id="0" w:name="_GoBack"/>
      <w:bookmarkEnd w:id="0"/>
    </w:p>
    <w:p w:rsidR="008F5D83" w:rsidRDefault="007F7F96" w:rsidP="008F5D83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</w:pPr>
      <w:r w:rsidRPr="007F7F9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TABLES AND METADATA:</w:t>
      </w:r>
    </w:p>
    <w:p w:rsidR="005947DF" w:rsidRPr="007F7F96" w:rsidRDefault="005947DF" w:rsidP="008F5D83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</w:pPr>
      <w:r w:rsidRPr="008F5D83">
        <w:rPr>
          <w:noProof/>
        </w:rPr>
        <w:drawing>
          <wp:inline distT="0" distB="0" distL="0" distR="0" wp14:anchorId="085220CD" wp14:editId="51C1074D">
            <wp:extent cx="3639058" cy="3458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DF" w:rsidRDefault="005947DF" w:rsidP="008F5D83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</w:pPr>
    </w:p>
    <w:p w:rsidR="005947DF" w:rsidRDefault="005947DF" w:rsidP="008F5D83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</w:pPr>
    </w:p>
    <w:p w:rsidR="008F5D83" w:rsidRPr="008F5D83" w:rsidRDefault="008F5D83" w:rsidP="008F5D83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</w:pPr>
      <w:r w:rsidRPr="008F5D83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USERS</w:t>
      </w:r>
    </w:p>
    <w:p w:rsidR="008F5D83" w:rsidRPr="008F5D83" w:rsidRDefault="008F5D83" w:rsidP="008F5D83">
      <w:pPr>
        <w:rPr>
          <w:rFonts w:ascii="Times New Roman" w:hAnsi="Times New Roman" w:cs="Times New Roman"/>
          <w:bCs/>
          <w:color w:val="3C4043"/>
          <w:spacing w:val="3"/>
          <w:sz w:val="24"/>
          <w:szCs w:val="21"/>
        </w:rPr>
      </w:pPr>
      <w:r w:rsidRPr="008F5D83">
        <w:rPr>
          <w:rFonts w:ascii="Times New Roman" w:hAnsi="Times New Roman" w:cs="Times New Roman"/>
          <w:bCs/>
          <w:noProof/>
          <w:color w:val="3C4043"/>
          <w:spacing w:val="3"/>
          <w:sz w:val="24"/>
          <w:szCs w:val="21"/>
        </w:rPr>
        <w:lastRenderedPageBreak/>
        <w:drawing>
          <wp:inline distT="0" distB="0" distL="0" distR="0" wp14:anchorId="5699DE36" wp14:editId="2F60708A">
            <wp:extent cx="5486400" cy="3475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D83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Jobseeker</w:t>
      </w:r>
    </w:p>
    <w:p w:rsidR="000807FC" w:rsidRPr="008F5D83" w:rsidRDefault="008F5D83" w:rsidP="008F5D83">
      <w:pPr>
        <w:ind w:left="360"/>
        <w:rPr>
          <w:rFonts w:ascii="Times New Roman" w:hAnsi="Times New Roman" w:cs="Times New Roman"/>
          <w:bCs/>
          <w:color w:val="3C4043"/>
          <w:spacing w:val="3"/>
          <w:sz w:val="24"/>
          <w:szCs w:val="21"/>
        </w:rPr>
      </w:pPr>
      <w:r w:rsidRPr="008F5D83">
        <w:rPr>
          <w:rFonts w:ascii="Times New Roman" w:hAnsi="Times New Roman" w:cs="Times New Roman"/>
          <w:bCs/>
          <w:noProof/>
          <w:color w:val="3C4043"/>
          <w:spacing w:val="3"/>
          <w:sz w:val="24"/>
          <w:szCs w:val="21"/>
        </w:rPr>
        <w:drawing>
          <wp:inline distT="0" distB="0" distL="0" distR="0" wp14:anchorId="4DC8F95B" wp14:editId="6920A781">
            <wp:extent cx="5486400" cy="1751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F8" w:rsidRDefault="008F5D83" w:rsidP="008F5D83">
      <w:pPr>
        <w:rPr>
          <w:b/>
          <w:sz w:val="24"/>
        </w:rPr>
      </w:pPr>
      <w:r w:rsidRPr="008F5D83">
        <w:rPr>
          <w:b/>
          <w:sz w:val="24"/>
        </w:rPr>
        <w:t>APPLICATIONS</w:t>
      </w:r>
    </w:p>
    <w:p w:rsidR="008F5D83" w:rsidRDefault="008F5D83" w:rsidP="008F5D83">
      <w:pPr>
        <w:rPr>
          <w:b/>
          <w:sz w:val="24"/>
        </w:rPr>
      </w:pPr>
      <w:r w:rsidRPr="008F5D83">
        <w:rPr>
          <w:b/>
          <w:noProof/>
          <w:sz w:val="24"/>
        </w:rPr>
        <w:drawing>
          <wp:inline distT="0" distB="0" distL="0" distR="0" wp14:anchorId="793BC62C" wp14:editId="2166D522">
            <wp:extent cx="5486400" cy="277283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446" cy="27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83" w:rsidRDefault="008F5D83" w:rsidP="008F5D83">
      <w:pPr>
        <w:rPr>
          <w:b/>
          <w:sz w:val="24"/>
        </w:rPr>
      </w:pPr>
      <w:r>
        <w:rPr>
          <w:b/>
          <w:sz w:val="24"/>
        </w:rPr>
        <w:t>EMPLOYERS</w:t>
      </w:r>
      <w:r>
        <w:rPr>
          <w:b/>
          <w:sz w:val="24"/>
        </w:rPr>
        <w:br/>
      </w:r>
      <w:r w:rsidRPr="008F5D83">
        <w:rPr>
          <w:b/>
          <w:noProof/>
          <w:sz w:val="24"/>
        </w:rPr>
        <w:drawing>
          <wp:inline distT="0" distB="0" distL="0" distR="0" wp14:anchorId="1CA2C8E7" wp14:editId="55548EA8">
            <wp:extent cx="5486400" cy="1988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83" w:rsidRDefault="008F5D83" w:rsidP="008F5D83">
      <w:pPr>
        <w:rPr>
          <w:b/>
          <w:sz w:val="24"/>
        </w:rPr>
      </w:pPr>
      <w:r>
        <w:rPr>
          <w:b/>
          <w:sz w:val="24"/>
        </w:rPr>
        <w:t>JOBS:</w:t>
      </w:r>
    </w:p>
    <w:p w:rsidR="008F5D83" w:rsidRDefault="008F5D83" w:rsidP="008F5D83">
      <w:pPr>
        <w:rPr>
          <w:b/>
          <w:sz w:val="24"/>
        </w:rPr>
      </w:pPr>
      <w:r w:rsidRPr="008F5D83">
        <w:rPr>
          <w:b/>
          <w:noProof/>
          <w:sz w:val="24"/>
        </w:rPr>
        <w:drawing>
          <wp:inline distT="0" distB="0" distL="0" distR="0" wp14:anchorId="7A623094" wp14:editId="5E86A87D">
            <wp:extent cx="5486400" cy="2164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83" w:rsidRDefault="008F5D83" w:rsidP="008F5D83">
      <w:pPr>
        <w:rPr>
          <w:b/>
          <w:sz w:val="24"/>
        </w:rPr>
      </w:pPr>
    </w:p>
    <w:p w:rsidR="008F5D83" w:rsidRDefault="008F5D83" w:rsidP="008F5D83">
      <w:pPr>
        <w:rPr>
          <w:b/>
          <w:sz w:val="24"/>
        </w:rPr>
      </w:pPr>
      <w:r>
        <w:rPr>
          <w:b/>
          <w:sz w:val="24"/>
        </w:rPr>
        <w:t>RESUMES</w:t>
      </w:r>
    </w:p>
    <w:p w:rsidR="008F5D83" w:rsidRDefault="008F5D83" w:rsidP="008F5D83">
      <w:pPr>
        <w:rPr>
          <w:b/>
          <w:sz w:val="24"/>
        </w:rPr>
      </w:pPr>
      <w:r w:rsidRPr="008F5D83">
        <w:rPr>
          <w:b/>
          <w:noProof/>
          <w:sz w:val="24"/>
        </w:rPr>
        <w:drawing>
          <wp:inline distT="0" distB="0" distL="0" distR="0" wp14:anchorId="7440369F" wp14:editId="63AAA91C">
            <wp:extent cx="5486400" cy="2997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96" w:rsidRPr="007F7F96" w:rsidRDefault="007F7F96" w:rsidP="007F7F96">
      <w:pPr>
        <w:pStyle w:val="Heading1"/>
        <w:rPr>
          <w:color w:val="auto"/>
        </w:rPr>
      </w:pPr>
      <w:r w:rsidRPr="007F7F96">
        <w:rPr>
          <w:color w:val="auto"/>
        </w:rPr>
        <w:t>SQL Queries</w:t>
      </w:r>
    </w:p>
    <w:p w:rsidR="007F7F96" w:rsidRDefault="007F7F96" w:rsidP="007F7F96">
      <w:r>
        <w:t>-- List all jobs posted by a specific employer</w:t>
      </w:r>
    </w:p>
    <w:p w:rsidR="007F7F96" w:rsidRPr="007F7F96" w:rsidRDefault="007F7F96" w:rsidP="007F7F96">
      <w:pPr>
        <w:pStyle w:val="IntenseQuote"/>
        <w:rPr>
          <w:color w:val="auto"/>
        </w:rPr>
      </w:pPr>
      <w:r w:rsidRPr="007F7F96">
        <w:rPr>
          <w:color w:val="auto"/>
        </w:rPr>
        <w:t>SELECT j.JobID, j.JobTitle, j.Location, j.PostedDate FROM Jobs j JOIN Employers e ON j.EmployerID = e.EmployerID WHERE e.CompanyName = 'XYZ Technologies';</w:t>
      </w:r>
    </w:p>
    <w:p w:rsidR="007F7F96" w:rsidRDefault="007F7F96" w:rsidP="007F7F96">
      <w:r>
        <w:t>-- List all applications for a specific jobseeker</w:t>
      </w:r>
    </w:p>
    <w:p w:rsidR="007F7F96" w:rsidRPr="007F7F96" w:rsidRDefault="007F7F96" w:rsidP="007F7F96">
      <w:pPr>
        <w:pStyle w:val="IntenseQuote"/>
        <w:rPr>
          <w:color w:val="auto"/>
        </w:rPr>
      </w:pPr>
      <w:r w:rsidRPr="007F7F96">
        <w:rPr>
          <w:color w:val="auto"/>
        </w:rPr>
        <w:t>SELECT a.ApplicationID, j.JobTitle, a.ApplicationDate, a.Status FROM Applications a JOIN Jobs j ON a.JobID = j.JobID WHERE a.JobseekerID = 1;</w:t>
      </w:r>
    </w:p>
    <w:p w:rsidR="007F7F96" w:rsidRDefault="007F7F96" w:rsidP="007F7F96">
      <w:r>
        <w:t>-- Retrieve jobseeker details along with their resume</w:t>
      </w:r>
    </w:p>
    <w:p w:rsidR="007F7F96" w:rsidRPr="007F7F96" w:rsidRDefault="007F7F96" w:rsidP="007F7F96">
      <w:pPr>
        <w:pStyle w:val="IntenseQuote"/>
        <w:rPr>
          <w:color w:val="auto"/>
        </w:rPr>
      </w:pPr>
      <w:r w:rsidRPr="007F7F96">
        <w:rPr>
          <w:color w:val="auto"/>
        </w:rPr>
        <w:t>SELECT js.FirstName, js.LastName, r.ResumeFilePath FROM Jobseekers js JOIN Resumes r ON js.ResumeID = r.ResumeID WHERE js.JobseekerID = 1;</w:t>
      </w:r>
    </w:p>
    <w:p w:rsidR="007F7F96" w:rsidRDefault="007F7F96" w:rsidP="007F7F96">
      <w:r>
        <w:t>-- Count number of applications per job</w:t>
      </w:r>
    </w:p>
    <w:p w:rsidR="007F7F96" w:rsidRPr="007F7F96" w:rsidRDefault="007F7F96" w:rsidP="007F7F96">
      <w:pPr>
        <w:pStyle w:val="IntenseQuote"/>
        <w:rPr>
          <w:color w:val="auto"/>
        </w:rPr>
      </w:pPr>
      <w:r w:rsidRPr="007F7F96">
        <w:rPr>
          <w:color w:val="auto"/>
        </w:rPr>
        <w:t>SELECT j.JobTitle, COUNT(a.ApplicationID) AS ApplicationCount FROM Jobs j LEFT JOIN Applications a ON j.JobID = a.JobID GROUP BY j.JobID;</w:t>
      </w:r>
    </w:p>
    <w:p w:rsidR="007F7F96" w:rsidRDefault="007F7F96" w:rsidP="007F7F96">
      <w:r>
        <w:t>-- List employers and the number of jobs they have posted</w:t>
      </w:r>
    </w:p>
    <w:p w:rsidR="007F7F96" w:rsidRPr="007F7F96" w:rsidRDefault="007F7F96" w:rsidP="007F7F96">
      <w:pPr>
        <w:pStyle w:val="IntenseQuote"/>
        <w:rPr>
          <w:color w:val="auto"/>
        </w:rPr>
      </w:pPr>
      <w:r w:rsidRPr="007F7F96">
        <w:rPr>
          <w:color w:val="auto"/>
        </w:rPr>
        <w:t>SELECT e.CompanyName, COUNT(j.JobID) AS JobCount FROM Employers e LEFT JOIN Jobs j ON e.EmployerID = j.EmployerID GROUP BY e.EmployerID;</w:t>
      </w:r>
    </w:p>
    <w:p w:rsidR="008F5D83" w:rsidRDefault="008F5D83" w:rsidP="008F5D83"/>
    <w:sectPr w:rsidR="008F5D83" w:rsidSect="000E77F2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0A0" w:rsidRDefault="008610A0" w:rsidP="00C00FE2">
      <w:pPr>
        <w:spacing w:after="0" w:line="240" w:lineRule="auto"/>
      </w:pPr>
      <w:r>
        <w:separator/>
      </w:r>
    </w:p>
  </w:endnote>
  <w:endnote w:type="continuationSeparator" w:id="0">
    <w:p w:rsidR="008610A0" w:rsidRDefault="008610A0" w:rsidP="00C0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0A0" w:rsidRDefault="008610A0" w:rsidP="00C00FE2">
      <w:pPr>
        <w:spacing w:after="0" w:line="240" w:lineRule="auto"/>
      </w:pPr>
      <w:r>
        <w:separator/>
      </w:r>
    </w:p>
  </w:footnote>
  <w:footnote w:type="continuationSeparator" w:id="0">
    <w:p w:rsidR="008610A0" w:rsidRDefault="008610A0" w:rsidP="00C0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C687A"/>
    <w:multiLevelType w:val="hybridMultilevel"/>
    <w:tmpl w:val="C02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F3607"/>
    <w:multiLevelType w:val="hybridMultilevel"/>
    <w:tmpl w:val="BB5A0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74BB8"/>
    <w:multiLevelType w:val="hybridMultilevel"/>
    <w:tmpl w:val="C3504E8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16DB0"/>
    <w:multiLevelType w:val="hybridMultilevel"/>
    <w:tmpl w:val="AA30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07FC"/>
    <w:rsid w:val="000E73F8"/>
    <w:rsid w:val="000E77F2"/>
    <w:rsid w:val="0015074B"/>
    <w:rsid w:val="001F54BF"/>
    <w:rsid w:val="0029639D"/>
    <w:rsid w:val="00326F90"/>
    <w:rsid w:val="00556B38"/>
    <w:rsid w:val="005947DF"/>
    <w:rsid w:val="00704A18"/>
    <w:rsid w:val="007F7F96"/>
    <w:rsid w:val="008610A0"/>
    <w:rsid w:val="008F5D83"/>
    <w:rsid w:val="00AA1D8D"/>
    <w:rsid w:val="00B47730"/>
    <w:rsid w:val="00C00FE2"/>
    <w:rsid w:val="00C7376A"/>
    <w:rsid w:val="00CB0664"/>
    <w:rsid w:val="00DE3D28"/>
    <w:rsid w:val="00FA4A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7EA21"/>
  <w14:defaultImageDpi w14:val="300"/>
  <w15:docId w15:val="{E5D719E3-7F1F-4938-96BE-CDEFEE6F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4A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4A86"/>
  </w:style>
  <w:style w:type="character" w:customStyle="1" w:styleId="hljs-operator">
    <w:name w:val="hljs-operator"/>
    <w:basedOn w:val="DefaultParagraphFont"/>
    <w:rsid w:val="00FA4A86"/>
  </w:style>
  <w:style w:type="character" w:customStyle="1" w:styleId="hljs-number">
    <w:name w:val="hljs-number"/>
    <w:basedOn w:val="DefaultParagraphFont"/>
    <w:rsid w:val="00FA4A86"/>
  </w:style>
  <w:style w:type="character" w:customStyle="1" w:styleId="hljs-literal">
    <w:name w:val="hljs-literal"/>
    <w:basedOn w:val="DefaultParagraphFont"/>
    <w:rsid w:val="00FA4A86"/>
  </w:style>
  <w:style w:type="character" w:customStyle="1" w:styleId="hljs-builtin">
    <w:name w:val="hljs-built_in"/>
    <w:basedOn w:val="DefaultParagraphFont"/>
    <w:rsid w:val="00FA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ED6BBD-4AEE-4F3E-9367-100E0751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T470s</cp:lastModifiedBy>
  <cp:revision>2</cp:revision>
  <dcterms:created xsi:type="dcterms:W3CDTF">2025-06-02T16:11:00Z</dcterms:created>
  <dcterms:modified xsi:type="dcterms:W3CDTF">2025-06-02T16:11:00Z</dcterms:modified>
  <cp:category/>
</cp:coreProperties>
</file>